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401EE" w14:textId="77777777" w:rsidR="00D54BBE" w:rsidRDefault="00000000">
      <w:pPr>
        <w:pStyle w:val="Title"/>
      </w:pPr>
      <w:r>
        <w:t>User Requirements Doc: Pizza Sales Report Dashboard</w:t>
      </w:r>
    </w:p>
    <w:p w14:paraId="64AACB1F" w14:textId="77777777" w:rsidR="00D54BBE" w:rsidRDefault="00000000">
      <w:pPr>
        <w:pStyle w:val="Heading1"/>
      </w:pPr>
      <w:r>
        <w:t>Objective</w:t>
      </w:r>
    </w:p>
    <w:p w14:paraId="073F3EEE" w14:textId="77777777" w:rsidR="00D54BBE" w:rsidRDefault="00000000">
      <w:r>
        <w:t>To analyze and visualize pizza sales data to gain insights into business performance, identify trends, and optimize sales strategies for improved revenue and customer satisfaction in 2025.</w:t>
      </w:r>
    </w:p>
    <w:p w14:paraId="205DDBB2" w14:textId="77777777" w:rsidR="00D54BBE" w:rsidRDefault="00000000">
      <w:pPr>
        <w:pStyle w:val="Heading1"/>
      </w:pPr>
      <w:r>
        <w:t>Problems Identified</w:t>
      </w:r>
    </w:p>
    <w:p w14:paraId="4BC20E16" w14:textId="77777777" w:rsidR="00D54BBE" w:rsidRDefault="00000000">
      <w:r>
        <w:t>The Sales Manager (Emma) struggles to understand key performance indicators (KPIs) and trends in pizza sales due to scattered and unorganized data.</w:t>
      </w:r>
    </w:p>
    <w:p w14:paraId="6EA33456" w14:textId="77777777" w:rsidR="00D54BBE" w:rsidRDefault="00000000">
      <w:r>
        <w:t>Manual analysis of sales data is time-consuming and prone to errors, limiting the ability to make data-driven decisions quickly.</w:t>
      </w:r>
    </w:p>
    <w:p w14:paraId="061BB8FD" w14:textId="77777777" w:rsidR="00D54BBE" w:rsidRDefault="00000000">
      <w:r>
        <w:t>The marketing team lacks clear insights into customer preferences for pizza categories and sizes, hindering targeted promotions.</w:t>
      </w:r>
    </w:p>
    <w:p w14:paraId="70946B31" w14:textId="77777777" w:rsidR="00D54BBE" w:rsidRDefault="00000000">
      <w:r>
        <w:t>The BI team is overburdened and unable to dedicate resources to creating a comprehensive sales dashboard.</w:t>
      </w:r>
    </w:p>
    <w:p w14:paraId="08E13A3B" w14:textId="77777777" w:rsidR="00D54BBE" w:rsidRDefault="00000000">
      <w:pPr>
        <w:pStyle w:val="Heading1"/>
      </w:pPr>
      <w:r>
        <w:t>Target Audience</w:t>
      </w:r>
    </w:p>
    <w:p w14:paraId="43838DA0" w14:textId="77777777" w:rsidR="00D54BBE" w:rsidRDefault="00000000">
      <w:r>
        <w:t>Primary: Emma (Sales Manager), responsible for analyzing sales performance and making strategic decisions.</w:t>
      </w:r>
    </w:p>
    <w:p w14:paraId="28DD02B3" w14:textId="77777777" w:rsidR="00D54BBE" w:rsidRDefault="00000000">
      <w:r>
        <w:t>Secondary: Marketing team members, who will use insights to design promotional campaigns, and Operations team, who will optimize inventory based on sales trends.</w:t>
      </w:r>
    </w:p>
    <w:p w14:paraId="41BD631F" w14:textId="77777777" w:rsidR="00D54BBE" w:rsidRDefault="00000000">
      <w:pPr>
        <w:pStyle w:val="Heading1"/>
      </w:pPr>
      <w:r>
        <w:t>Use Cases</w:t>
      </w:r>
    </w:p>
    <w:p w14:paraId="19906ACA" w14:textId="77777777" w:rsidR="00D54BBE" w:rsidRDefault="00000000">
      <w:pPr>
        <w:pStyle w:val="Heading2"/>
      </w:pPr>
      <w:r>
        <w:t>Analyze Key Performance Indicators (KPIs) for Pizza Sales</w:t>
      </w:r>
    </w:p>
    <w:p w14:paraId="545D88A5" w14:textId="77777777" w:rsidR="00D54BBE" w:rsidRDefault="00000000">
      <w:pPr>
        <w:pStyle w:val="Heading3"/>
      </w:pPr>
      <w:r>
        <w:t>User Story</w:t>
      </w:r>
    </w:p>
    <w:p w14:paraId="235003CD" w14:textId="77777777" w:rsidR="00D54BBE" w:rsidRDefault="00000000">
      <w:r>
        <w:t>As the Sales Manager, I want to calculate and view key metrics such as total revenue, average order value, total pizzas sold, total orders, and average pizzas per order, so that I can assess business performance and identify areas for improvement.</w:t>
      </w:r>
    </w:p>
    <w:p w14:paraId="4FAE8B7D" w14:textId="77777777" w:rsidR="00D54BBE" w:rsidRDefault="00000000">
      <w:pPr>
        <w:pStyle w:val="Heading3"/>
      </w:pPr>
      <w:r>
        <w:t>Acceptance Criteria</w:t>
      </w:r>
    </w:p>
    <w:p w14:paraId="762A2734" w14:textId="77777777" w:rsidR="00D54BBE" w:rsidRDefault="00000000">
      <w:r>
        <w:t>The dashboard should:</w:t>
      </w:r>
    </w:p>
    <w:p w14:paraId="4A2EEC34" w14:textId="77777777" w:rsidR="00D54BBE" w:rsidRDefault="00000000">
      <w:pPr>
        <w:pStyle w:val="ListBullet"/>
      </w:pPr>
      <w:r>
        <w:lastRenderedPageBreak/>
        <w:t>Display the following KPIs:</w:t>
      </w:r>
    </w:p>
    <w:p w14:paraId="0528598A" w14:textId="77777777" w:rsidR="00D54BBE" w:rsidRDefault="00000000">
      <w:pPr>
        <w:pStyle w:val="ListBullet2"/>
      </w:pPr>
      <w:r>
        <w:t>Total Revenue: Sum of the total price of all pizza orders.</w:t>
      </w:r>
    </w:p>
    <w:p w14:paraId="77FFC405" w14:textId="77777777" w:rsidR="00D54BBE" w:rsidRDefault="00000000">
      <w:pPr>
        <w:pStyle w:val="ListBullet2"/>
      </w:pPr>
      <w:r>
        <w:t>Average Order Value: Total revenue divided by the total number of orders.</w:t>
      </w:r>
    </w:p>
    <w:p w14:paraId="2A0FD932" w14:textId="77777777" w:rsidR="00D54BBE" w:rsidRDefault="00000000">
      <w:pPr>
        <w:pStyle w:val="ListBullet2"/>
      </w:pPr>
      <w:r>
        <w:t>Total Pizzas Sold: Sum of quantities of all pizzas sold.</w:t>
      </w:r>
    </w:p>
    <w:p w14:paraId="3D0C23DD" w14:textId="77777777" w:rsidR="00D54BBE" w:rsidRDefault="00000000">
      <w:pPr>
        <w:pStyle w:val="ListBullet2"/>
      </w:pPr>
      <w:r>
        <w:t>Total Orders: Total number of orders placed.</w:t>
      </w:r>
    </w:p>
    <w:p w14:paraId="15C8A0D1" w14:textId="77777777" w:rsidR="00D54BBE" w:rsidRDefault="00000000">
      <w:pPr>
        <w:pStyle w:val="ListBullet2"/>
      </w:pPr>
      <w:r>
        <w:t>Average Pizzas per Order: Total pizzas sold divided by total orders.</w:t>
      </w:r>
    </w:p>
    <w:p w14:paraId="4CCE28FF" w14:textId="77777777" w:rsidR="00D54BBE" w:rsidRDefault="00000000">
      <w:pPr>
        <w:pStyle w:val="ListBullet"/>
      </w:pPr>
      <w:r>
        <w:t>Present KPIs in a clear, user-friendly format with real-time or recent data.</w:t>
      </w:r>
    </w:p>
    <w:p w14:paraId="1C07ABE2" w14:textId="77777777" w:rsidR="00D54BBE" w:rsidRDefault="00000000">
      <w:pPr>
        <w:pStyle w:val="ListBullet"/>
      </w:pPr>
      <w:r>
        <w:t>Allow filtering by time period (e.g., daily, weekly, monthly).</w:t>
      </w:r>
    </w:p>
    <w:p w14:paraId="6D59D07F" w14:textId="77777777" w:rsidR="00D54BBE" w:rsidRDefault="00000000">
      <w:pPr>
        <w:pStyle w:val="Heading2"/>
      </w:pPr>
      <w:r>
        <w:t>Visualize Sales Trends and Customer Preferences</w:t>
      </w:r>
    </w:p>
    <w:p w14:paraId="29A07859" w14:textId="77777777" w:rsidR="00D54BBE" w:rsidRDefault="00000000">
      <w:pPr>
        <w:pStyle w:val="Heading3"/>
      </w:pPr>
      <w:r>
        <w:t>User Story</w:t>
      </w:r>
    </w:p>
    <w:p w14:paraId="0C35AA81" w14:textId="77777777" w:rsidR="00D54BBE" w:rsidRDefault="00000000">
      <w:r>
        <w:t>As the Sales Manager, I want to visualize sales trends, customer preferences by pizza category and size, and top/bottom-performing products, so that I can identify patterns, optimize inventory, and plan effective marketing campaigns.</w:t>
      </w:r>
    </w:p>
    <w:p w14:paraId="01DAC4E0" w14:textId="77777777" w:rsidR="00D54BBE" w:rsidRDefault="00000000">
      <w:pPr>
        <w:pStyle w:val="Heading3"/>
      </w:pPr>
      <w:r>
        <w:t>Acceptance Criteria</w:t>
      </w:r>
    </w:p>
    <w:p w14:paraId="40BF66B8" w14:textId="77777777" w:rsidR="00D54BBE" w:rsidRDefault="00000000">
      <w:r>
        <w:t>The dashboard should:</w:t>
      </w:r>
    </w:p>
    <w:p w14:paraId="09D4742C" w14:textId="77777777" w:rsidR="00D54BBE" w:rsidRDefault="00000000">
      <w:pPr>
        <w:pStyle w:val="ListBullet"/>
      </w:pPr>
      <w:r>
        <w:t>Include the following charts:</w:t>
      </w:r>
    </w:p>
    <w:p w14:paraId="36795F80" w14:textId="77777777" w:rsidR="00D54BBE" w:rsidRDefault="00000000">
      <w:pPr>
        <w:pStyle w:val="ListBullet2"/>
      </w:pPr>
      <w:r>
        <w:t>Daily Trend for Total Orders: Bar chart showing daily order volumes over a specified time period.</w:t>
      </w:r>
    </w:p>
    <w:p w14:paraId="69518F15" w14:textId="77777777" w:rsidR="00D54BBE" w:rsidRDefault="00000000">
      <w:pPr>
        <w:pStyle w:val="ListBullet2"/>
      </w:pPr>
      <w:r>
        <w:t>Hourly Trend for Total Orders: Line chart illustrating hourly order trends throughout the day.</w:t>
      </w:r>
    </w:p>
    <w:p w14:paraId="78EB13CF" w14:textId="77777777" w:rsidR="00D54BBE" w:rsidRDefault="00000000">
      <w:pPr>
        <w:pStyle w:val="ListBullet2"/>
      </w:pPr>
      <w:r>
        <w:t>Percentage of Sales by Pizza Category: Pie chart displaying the sales distribution across pizza categories (e.g., vegetarian, meat, vegan).</w:t>
      </w:r>
    </w:p>
    <w:p w14:paraId="6D63DDB7" w14:textId="77777777" w:rsidR="00D54BBE" w:rsidRDefault="00000000">
      <w:pPr>
        <w:pStyle w:val="ListBullet2"/>
      </w:pPr>
      <w:r>
        <w:t>Percentage of Sales by Pizza Size: Pie chart showing the sales distribution by pizza size (e.g., small, medium, large).</w:t>
      </w:r>
    </w:p>
    <w:p w14:paraId="2B3D9684" w14:textId="77777777" w:rsidR="00D54BBE" w:rsidRDefault="00000000">
      <w:pPr>
        <w:pStyle w:val="ListBullet2"/>
      </w:pPr>
      <w:r>
        <w:t>Total Pizzas Sold by Pizza Category: Funnel chart comparing the total number of pizzas sold per category.</w:t>
      </w:r>
    </w:p>
    <w:p w14:paraId="74C4021E" w14:textId="77777777" w:rsidR="00D54BBE" w:rsidRDefault="00000000">
      <w:pPr>
        <w:pStyle w:val="ListBullet2"/>
      </w:pPr>
      <w:r>
        <w:t>Top 5 Best Sellers: Bar chart highlighting the top 5 pizzas by revenue, total quantity sold, and total orders.</w:t>
      </w:r>
    </w:p>
    <w:p w14:paraId="1E9233A2" w14:textId="77777777" w:rsidR="00D54BBE" w:rsidRDefault="00000000">
      <w:pPr>
        <w:pStyle w:val="ListBullet2"/>
      </w:pPr>
      <w:r>
        <w:t>Bottom 5 Worst Sellers: Bar chart showcasing the bottom 5 pizzas by revenue, total quantity sold, and total orders.</w:t>
      </w:r>
    </w:p>
    <w:p w14:paraId="69D395B5" w14:textId="77777777" w:rsidR="00D54BBE" w:rsidRDefault="00000000">
      <w:pPr>
        <w:pStyle w:val="ListBullet"/>
      </w:pPr>
      <w:r>
        <w:t>Allow sorting and filtering by time period, category, or size.</w:t>
      </w:r>
    </w:p>
    <w:p w14:paraId="75232202" w14:textId="77777777" w:rsidR="00D54BBE" w:rsidRDefault="00000000">
      <w:pPr>
        <w:pStyle w:val="ListBullet"/>
      </w:pPr>
      <w:r>
        <w:t>Provide clear labels and tooltips for easy interpretation.</w:t>
      </w:r>
    </w:p>
    <w:p w14:paraId="5FDC9E16" w14:textId="77777777" w:rsidR="00D54BBE" w:rsidRDefault="00000000">
      <w:pPr>
        <w:pStyle w:val="Heading1"/>
      </w:pPr>
      <w:r>
        <w:t>Success Criteria</w:t>
      </w:r>
    </w:p>
    <w:p w14:paraId="2DA99978" w14:textId="77777777" w:rsidR="00D54BBE" w:rsidRDefault="00000000">
      <w:r>
        <w:t>Emma can:</w:t>
      </w:r>
    </w:p>
    <w:p w14:paraId="5E716483" w14:textId="77777777" w:rsidR="00D54BBE" w:rsidRDefault="00000000">
      <w:pPr>
        <w:pStyle w:val="ListBullet"/>
      </w:pPr>
      <w:r>
        <w:lastRenderedPageBreak/>
        <w:t>Easily access and understand key sales KPIs to monitor business performance.</w:t>
      </w:r>
    </w:p>
    <w:p w14:paraId="3F29E037" w14:textId="77777777" w:rsidR="00D54BBE" w:rsidRDefault="00000000">
      <w:pPr>
        <w:pStyle w:val="ListBullet"/>
      </w:pPr>
      <w:r>
        <w:t>Identify daily and hourly sales trends to optimize staffing and inventory.</w:t>
      </w:r>
    </w:p>
    <w:p w14:paraId="448B63AA" w14:textId="77777777" w:rsidR="00D54BBE" w:rsidRDefault="00000000">
      <w:pPr>
        <w:pStyle w:val="ListBullet"/>
      </w:pPr>
      <w:r>
        <w:t>Understand customer preferences for pizza categories and sizes to inform marketing and product development.</w:t>
      </w:r>
    </w:p>
    <w:p w14:paraId="327B47C0" w14:textId="77777777" w:rsidR="00D54BBE" w:rsidRDefault="00000000">
      <w:pPr>
        <w:pStyle w:val="ListBullet"/>
      </w:pPr>
      <w:r>
        <w:t>Recognize top-performing and underperforming pizzas to adjust offerings and promotions.</w:t>
      </w:r>
    </w:p>
    <w:p w14:paraId="3E7C662B" w14:textId="77777777" w:rsidR="00D54BBE" w:rsidRDefault="00000000">
      <w:pPr>
        <w:pStyle w:val="ListBullet"/>
      </w:pPr>
      <w:r>
        <w:t>Make data-driven decisions that improve revenue, customer satisfaction, and operational efficiency, earning recognition within the company.</w:t>
      </w:r>
    </w:p>
    <w:p w14:paraId="45685C28" w14:textId="77777777" w:rsidR="00D54BBE" w:rsidRDefault="00000000">
      <w:pPr>
        <w:pStyle w:val="Heading1"/>
      </w:pPr>
      <w:r>
        <w:t>Information Needed</w:t>
      </w:r>
    </w:p>
    <w:p w14:paraId="4FA450E2" w14:textId="77777777" w:rsidR="00D54BBE" w:rsidRDefault="00000000">
      <w:pPr>
        <w:pStyle w:val="ListBullet"/>
      </w:pPr>
      <w:r>
        <w:t>Emma needs insights into pizza sales performance, with the following key metrics:</w:t>
      </w:r>
    </w:p>
    <w:p w14:paraId="6DBFCC95" w14:textId="77777777" w:rsidR="00D54BBE" w:rsidRDefault="00000000">
      <w:pPr>
        <w:pStyle w:val="ListBullet2"/>
      </w:pPr>
      <w:r>
        <w:t>Total Revenue</w:t>
      </w:r>
    </w:p>
    <w:p w14:paraId="72187234" w14:textId="77777777" w:rsidR="00D54BBE" w:rsidRDefault="00000000">
      <w:pPr>
        <w:pStyle w:val="ListBullet2"/>
      </w:pPr>
      <w:r>
        <w:t>Average Order Value</w:t>
      </w:r>
    </w:p>
    <w:p w14:paraId="2EE21B52" w14:textId="77777777" w:rsidR="00D54BBE" w:rsidRDefault="00000000">
      <w:pPr>
        <w:pStyle w:val="ListBullet2"/>
      </w:pPr>
      <w:r>
        <w:t>Total Pizzas Sold</w:t>
      </w:r>
    </w:p>
    <w:p w14:paraId="333ED7F4" w14:textId="77777777" w:rsidR="00D54BBE" w:rsidRDefault="00000000">
      <w:pPr>
        <w:pStyle w:val="ListBullet2"/>
      </w:pPr>
      <w:r>
        <w:t>Total Orders</w:t>
      </w:r>
    </w:p>
    <w:p w14:paraId="0CEF8A34" w14:textId="77777777" w:rsidR="00D54BBE" w:rsidRDefault="00000000">
      <w:pPr>
        <w:pStyle w:val="ListBullet2"/>
      </w:pPr>
      <w:r>
        <w:t>Average Pizzas per Order</w:t>
      </w:r>
    </w:p>
    <w:p w14:paraId="5C95A935" w14:textId="77777777" w:rsidR="00D54BBE" w:rsidRDefault="00000000">
      <w:pPr>
        <w:pStyle w:val="ListBullet2"/>
      </w:pPr>
      <w:r>
        <w:t>Sales distribution by pizza category</w:t>
      </w:r>
    </w:p>
    <w:p w14:paraId="7489388F" w14:textId="77777777" w:rsidR="00D54BBE" w:rsidRDefault="00000000">
      <w:pPr>
        <w:pStyle w:val="ListBullet2"/>
      </w:pPr>
      <w:r>
        <w:t>Sales distribution by pizza size</w:t>
      </w:r>
    </w:p>
    <w:p w14:paraId="4F4BABC7" w14:textId="77777777" w:rsidR="00D54BBE" w:rsidRDefault="00000000">
      <w:pPr>
        <w:pStyle w:val="ListBullet2"/>
      </w:pPr>
      <w:r>
        <w:t>Top 5 and bottom 5 pizzas by revenue, quantity, and orders</w:t>
      </w:r>
    </w:p>
    <w:p w14:paraId="2509C570" w14:textId="77777777" w:rsidR="00D54BBE" w:rsidRDefault="00000000">
      <w:pPr>
        <w:pStyle w:val="Heading1"/>
      </w:pPr>
      <w:r>
        <w:t>Data Needed</w:t>
      </w:r>
    </w:p>
    <w:p w14:paraId="02E832DB" w14:textId="77777777" w:rsidR="00D54BBE" w:rsidRDefault="00000000">
      <w:pPr>
        <w:pStyle w:val="ListBullet"/>
      </w:pPr>
      <w:r>
        <w:t>The dataset to produce the required insights should include the following fields:</w:t>
      </w:r>
    </w:p>
    <w:p w14:paraId="20F3B4E2" w14:textId="77777777" w:rsidR="00D54BBE" w:rsidRDefault="00000000">
      <w:pPr>
        <w:pStyle w:val="ListBullet2"/>
      </w:pPr>
      <w:r>
        <w:t>Order ID (string): Unique identifier for each order.</w:t>
      </w:r>
    </w:p>
    <w:p w14:paraId="406EF3DB" w14:textId="77777777" w:rsidR="00D54BBE" w:rsidRDefault="00000000">
      <w:pPr>
        <w:pStyle w:val="ListBullet2"/>
      </w:pPr>
      <w:r>
        <w:t>Order Date (date): Date and time of the order.</w:t>
      </w:r>
    </w:p>
    <w:p w14:paraId="7B8DFA69" w14:textId="77777777" w:rsidR="00D54BBE" w:rsidRDefault="00000000">
      <w:pPr>
        <w:pStyle w:val="ListBullet2"/>
      </w:pPr>
      <w:r>
        <w:t>Pizza Category (string): Category of the pizza (e.g., vegetarian, meat, vegan).</w:t>
      </w:r>
    </w:p>
    <w:p w14:paraId="10CC96E4" w14:textId="77777777" w:rsidR="00D54BBE" w:rsidRDefault="00000000">
      <w:pPr>
        <w:pStyle w:val="ListBullet2"/>
      </w:pPr>
      <w:r>
        <w:t>Pizza Size (string): Size of the pizza (e.g., small, medium, large).</w:t>
      </w:r>
    </w:p>
    <w:p w14:paraId="13C56F57" w14:textId="77777777" w:rsidR="00D54BBE" w:rsidRDefault="00000000">
      <w:pPr>
        <w:pStyle w:val="ListBullet2"/>
      </w:pPr>
      <w:r>
        <w:t>Pizza Name (string): Name of the pizza product.</w:t>
      </w:r>
    </w:p>
    <w:p w14:paraId="184D0D29" w14:textId="77777777" w:rsidR="00D54BBE" w:rsidRDefault="00000000">
      <w:pPr>
        <w:pStyle w:val="ListBullet2"/>
      </w:pPr>
      <w:r>
        <w:t>Quantity (integer): Number of pizzas sold in the order.</w:t>
      </w:r>
    </w:p>
    <w:p w14:paraId="5EFEAC58" w14:textId="77777777" w:rsidR="00D54BBE" w:rsidRDefault="00000000">
      <w:pPr>
        <w:pStyle w:val="ListBullet2"/>
      </w:pPr>
      <w:r>
        <w:t>Unit Price (float): Price per pizza.</w:t>
      </w:r>
    </w:p>
    <w:p w14:paraId="6B268CA0" w14:textId="77777777" w:rsidR="00D54BBE" w:rsidRDefault="00000000">
      <w:pPr>
        <w:pStyle w:val="ListBullet2"/>
      </w:pPr>
      <w:r>
        <w:t>Total Price (float): Total price for the pizza order (quantity × unit price).</w:t>
      </w:r>
    </w:p>
    <w:p w14:paraId="40EDBC1A" w14:textId="77777777" w:rsidR="00D54BBE" w:rsidRDefault="00000000">
      <w:r>
        <w:t>The dataset should cover all pizza sales for the specified time period (e.g., 2024–2025).</w:t>
      </w:r>
    </w:p>
    <w:p w14:paraId="7B561386" w14:textId="77777777" w:rsidR="00D54BBE" w:rsidRDefault="00000000">
      <w:pPr>
        <w:pStyle w:val="Heading1"/>
      </w:pPr>
      <w:r>
        <w:t>Data Quality Checks</w:t>
      </w:r>
    </w:p>
    <w:p w14:paraId="3037F2F8" w14:textId="77777777" w:rsidR="00D54BBE" w:rsidRDefault="00000000">
      <w:pPr>
        <w:pStyle w:val="ListBullet"/>
      </w:pPr>
      <w:r>
        <w:t>To ensure the dataset is reliable, the following quality checks should be conducted:</w:t>
      </w:r>
    </w:p>
    <w:p w14:paraId="6D70CE29" w14:textId="77777777" w:rsidR="00D54BBE" w:rsidRDefault="00000000">
      <w:pPr>
        <w:pStyle w:val="ListBullet2"/>
      </w:pPr>
      <w:r>
        <w:t>Row Count Check: Verify the total number of records matches expected sales data.</w:t>
      </w:r>
    </w:p>
    <w:p w14:paraId="1BA1F255" w14:textId="77777777" w:rsidR="00D54BBE" w:rsidRDefault="00000000">
      <w:pPr>
        <w:pStyle w:val="ListBullet2"/>
      </w:pPr>
      <w:r>
        <w:t>Column Count Check: Confirm all required fields (e.g., Order ID, Pizza Category) are present.</w:t>
      </w:r>
    </w:p>
    <w:p w14:paraId="2EDA6F09" w14:textId="77777777" w:rsidR="00D54BBE" w:rsidRDefault="00000000">
      <w:pPr>
        <w:pStyle w:val="ListBullet2"/>
      </w:pPr>
      <w:r>
        <w:lastRenderedPageBreak/>
        <w:t>Data Type Check: Ensure fields have correct data types (e.g., Order Date as date, Total Price as float).</w:t>
      </w:r>
    </w:p>
    <w:p w14:paraId="0CE2830A" w14:textId="77777777" w:rsidR="00D54BBE" w:rsidRDefault="00000000">
      <w:pPr>
        <w:pStyle w:val="ListBullet2"/>
      </w:pPr>
      <w:r>
        <w:t>Duplicate Check: Identify and remove duplicate Order IDs.</w:t>
      </w:r>
    </w:p>
    <w:p w14:paraId="68C9D725" w14:textId="77777777" w:rsidR="00D54BBE" w:rsidRDefault="00000000">
      <w:pPr>
        <w:pStyle w:val="ListBullet2"/>
      </w:pPr>
      <w:r>
        <w:t>Null Value Check: Ensure no critical fields (e.g., Order ID, Total Price) have missing values.</w:t>
      </w:r>
    </w:p>
    <w:p w14:paraId="224F8F58" w14:textId="77777777" w:rsidR="00D54BBE" w:rsidRDefault="00000000">
      <w:pPr>
        <w:pStyle w:val="Heading1"/>
      </w:pPr>
      <w:r>
        <w:t>Additional Requirements</w:t>
      </w:r>
    </w:p>
    <w:p w14:paraId="613AE1D5" w14:textId="77777777" w:rsidR="00D54BBE" w:rsidRDefault="00000000">
      <w:pPr>
        <w:pStyle w:val="ListBullet"/>
      </w:pPr>
      <w:r>
        <w:t>Documentation: Document the solution, including data sources, data transformation processes, and a walkthrough of KPI calculations and chart interpretations.</w:t>
      </w:r>
    </w:p>
    <w:p w14:paraId="2AF6916E" w14:textId="77777777" w:rsidR="00D54BBE" w:rsidRDefault="00000000">
      <w:pPr>
        <w:pStyle w:val="ListBullet"/>
      </w:pPr>
      <w:r>
        <w:t>Code Availability: Share source code and documentation on GitHub for transparency and collaboration.</w:t>
      </w:r>
    </w:p>
    <w:p w14:paraId="5035F5C3" w14:textId="77777777" w:rsidR="00D54BBE" w:rsidRDefault="00000000">
      <w:pPr>
        <w:pStyle w:val="ListBullet"/>
      </w:pPr>
      <w:r>
        <w:t>Reproducibility: Ensure the solution is reproducible and maintainable to support future updates (e.g., adding new sales data).</w:t>
      </w:r>
    </w:p>
    <w:p w14:paraId="41221AA6" w14:textId="77777777" w:rsidR="00D54BBE" w:rsidRDefault="00000000">
      <w:pPr>
        <w:pStyle w:val="ListBullet"/>
      </w:pPr>
      <w:r>
        <w:t>User-Friendly Design: Design the dashboard with an intuitive interface, clear visuals, and interactive features (e.g., filters, drill-downs).</w:t>
      </w:r>
    </w:p>
    <w:p w14:paraId="54651FDB" w14:textId="7D9ABA89" w:rsidR="00D54BBE" w:rsidRDefault="00000000">
      <w:pPr>
        <w:pStyle w:val="ListBullet"/>
      </w:pPr>
      <w:r>
        <w:t xml:space="preserve">Data Source: Use internal sales data from the company’s point-of-sale (POS) system or a provided CSV/Excel file. </w:t>
      </w:r>
    </w:p>
    <w:sectPr w:rsidR="00D54B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755720">
    <w:abstractNumId w:val="8"/>
  </w:num>
  <w:num w:numId="2" w16cid:durableId="1736123864">
    <w:abstractNumId w:val="6"/>
  </w:num>
  <w:num w:numId="3" w16cid:durableId="720792235">
    <w:abstractNumId w:val="5"/>
  </w:num>
  <w:num w:numId="4" w16cid:durableId="588808106">
    <w:abstractNumId w:val="4"/>
  </w:num>
  <w:num w:numId="5" w16cid:durableId="961694773">
    <w:abstractNumId w:val="7"/>
  </w:num>
  <w:num w:numId="6" w16cid:durableId="60294144">
    <w:abstractNumId w:val="3"/>
  </w:num>
  <w:num w:numId="7" w16cid:durableId="1830096942">
    <w:abstractNumId w:val="2"/>
  </w:num>
  <w:num w:numId="8" w16cid:durableId="939290534">
    <w:abstractNumId w:val="1"/>
  </w:num>
  <w:num w:numId="9" w16cid:durableId="161717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153"/>
    <w:rsid w:val="0006063C"/>
    <w:rsid w:val="0015074B"/>
    <w:rsid w:val="0029639D"/>
    <w:rsid w:val="00326F90"/>
    <w:rsid w:val="005A5A39"/>
    <w:rsid w:val="00AA1D8D"/>
    <w:rsid w:val="00B47730"/>
    <w:rsid w:val="00CB0664"/>
    <w:rsid w:val="00D54B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4365"/>
  <w14:defaultImageDpi w14:val="300"/>
  <w15:docId w15:val="{149FED69-E396-4D89-A229-803AEB2E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Phinidy George</cp:lastModifiedBy>
  <cp:revision>2</cp:revision>
  <dcterms:created xsi:type="dcterms:W3CDTF">2013-12-23T23:15:00Z</dcterms:created>
  <dcterms:modified xsi:type="dcterms:W3CDTF">2025-06-12T10:38:00Z</dcterms:modified>
  <cp:category/>
</cp:coreProperties>
</file>